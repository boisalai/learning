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footerReference w:type="even" r:id="rId9"/>
      <w:footerReference w:type="default" r:id="rId10"/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| Gestion des infrastructures dans les CSS/CS : Défis et opportunités de collaboration avec la SQI</w:t>
    </w:r>
    <w:r>
      <w:fldChar w:fldCharType="begin"/>
      <w:instrText xml:space="preserve">PAGE</w:instrText>
      <w:fldChar w:fldCharType="end"/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Société québécoise des infrastructures | </w:t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180" w:after="180" w:line="240" w:lineRule="auto"/>
      <w:jc w:val="both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2596B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2596BE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2596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Arial" w:hAnsi="Arial"/>
      <w:b/>
      <w:bCs/>
      <w:i/>
      <w:iCs/>
      <w:color w:val="2596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Arial" w:hAnsi="Arial"/>
      <w:color w:val="2596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Arial" w:hAnsi="Arial"/>
      <w:i/>
      <w:iCs/>
      <w:color w:val="2596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